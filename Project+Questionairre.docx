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tl w:val="0"/>
        </w:rPr>
        <w:t>Game Design Document</w:t>
      </w:r>
    </w:p>
    <w:p>
      <w:pPr>
        <w:jc w:val="center"/>
        <w:rPr>
          <w:sz w:val="28"/>
          <w:szCs w:val="28"/>
        </w:rPr>
      </w:pPr>
      <w:r>
        <w:rPr>
          <w:sz w:val="28"/>
          <w:szCs w:val="28"/>
          <w:rtl w:val="0"/>
        </w:rPr>
        <w:t xml:space="preserve">Fill up the Following document </w:t>
      </w:r>
    </w:p>
    <w:p>
      <w:pPr>
        <w:jc w:val="center"/>
        <w:rPr>
          <w:sz w:val="28"/>
          <w:szCs w:val="28"/>
        </w:rPr>
      </w:pPr>
    </w:p>
    <w:p>
      <w:pPr>
        <w:jc w:val="center"/>
        <w:rPr>
          <w:sz w:val="28"/>
          <w:szCs w:val="28"/>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jc w:val="center"/>
        <w:rPr>
          <w:sz w:val="28"/>
          <w:szCs w:val="28"/>
        </w:rPr>
      </w:pPr>
    </w:p>
    <w:p>
      <w:pPr>
        <w:jc w:val="center"/>
        <w:rPr>
          <w:sz w:val="28"/>
          <w:szCs w:val="28"/>
        </w:rPr>
      </w:pPr>
    </w:p>
    <w:p>
      <w:pPr>
        <w:jc w:val="center"/>
        <w:rPr>
          <w:sz w:val="28"/>
          <w:szCs w:val="28"/>
        </w:rPr>
      </w:pPr>
    </w:p>
    <w:p>
      <w:pPr>
        <w:numPr>
          <w:ilvl w:val="0"/>
          <w:numId w:val="1"/>
        </w:numPr>
        <w:ind w:left="720" w:hanging="360"/>
        <w:rPr>
          <w:sz w:val="28"/>
          <w:szCs w:val="28"/>
        </w:rPr>
      </w:pPr>
      <w:r>
        <w:rPr>
          <w:sz w:val="28"/>
          <w:szCs w:val="28"/>
          <w:rtl w:val="0"/>
        </w:rPr>
        <w:t>Write the title of your project.</w:t>
      </w:r>
    </w:p>
    <w:p>
      <w:pPr>
        <w:ind w:left="0" w:firstLine="0"/>
        <w:rPr>
          <w:sz w:val="28"/>
          <w:szCs w:val="28"/>
        </w:rPr>
      </w:pPr>
    </w:p>
    <w:p>
      <w:pPr>
        <w:ind w:left="0" w:firstLine="0"/>
        <w:rPr>
          <w:sz w:val="28"/>
          <w:szCs w:val="28"/>
        </w:rPr>
      </w:pPr>
      <w:r>
        <w:rPr>
          <w:rFonts w:hint="default"/>
          <w:lang w:val="en-US"/>
        </w:rPr>
        <w:t>ESCAPE THE APOCALPSE</w:t>
      </w:r>
      <w:r>
        <w:pict>
          <v:rect id="_x0000_i1026" o:spt="1" style="height:1.5pt;width:0pt;" fillcolor="#A0A0A0" filled="t" stroked="f" coordsize="21600,21600" o:hr="t" o:hrstd="t" o:hralign="center">
            <v:path/>
            <v:fill on="t" focussize="0,0"/>
            <v:stroke on="f"/>
            <v:imagedata o:title=""/>
            <o:lock v:ext="edit"/>
            <w10:wrap type="none"/>
            <w10:anchorlock/>
          </v:rect>
        </w:pict>
      </w:r>
    </w:p>
    <w:p>
      <w:pPr>
        <w:ind w:left="0" w:firstLine="0"/>
        <w:rPr>
          <w:sz w:val="28"/>
          <w:szCs w:val="28"/>
        </w:rPr>
      </w:pPr>
    </w:p>
    <w:p>
      <w:pPr>
        <w:ind w:left="0" w:firstLine="0"/>
        <w:rPr>
          <w:sz w:val="28"/>
          <w:szCs w:val="28"/>
        </w:rPr>
      </w:pPr>
    </w:p>
    <w:p>
      <w:pPr>
        <w:numPr>
          <w:ilvl w:val="0"/>
          <w:numId w:val="1"/>
        </w:numPr>
        <w:ind w:left="720" w:hanging="360"/>
        <w:rPr>
          <w:sz w:val="28"/>
          <w:szCs w:val="28"/>
        </w:rPr>
      </w:pPr>
      <w:r>
        <w:rPr>
          <w:sz w:val="28"/>
          <w:szCs w:val="28"/>
          <w:rtl w:val="0"/>
        </w:rPr>
        <w:t xml:space="preserve">What is the goal of the game? </w:t>
      </w:r>
    </w:p>
    <w:p>
      <w:pPr>
        <w:ind w:left="720" w:firstLine="0"/>
        <w:rPr>
          <w:sz w:val="28"/>
          <w:szCs w:val="28"/>
        </w:rPr>
      </w:pPr>
    </w:p>
    <w:p>
      <w:pPr>
        <w:ind w:left="0" w:firstLine="0"/>
        <w:rPr>
          <w:sz w:val="28"/>
          <w:szCs w:val="28"/>
        </w:rPr>
      </w:pPr>
      <w:r>
        <w:rPr>
          <w:rFonts w:hint="default"/>
          <w:lang w:val="en-US"/>
        </w:rPr>
        <w:t xml:space="preserve">The players should reach the rescue team by escaping the zombies. </w:t>
      </w:r>
      <w:r>
        <w:pict>
          <v:rect id="_x0000_i1027" o:spt="1" style="height:1.5pt;width:0pt;" fillcolor="#A0A0A0" filled="t" stroked="f" coordsize="21600,21600" o:hr="t" o:hrstd="t" o:hralign="center">
            <v:path/>
            <v:fill on="t" focussize="0,0"/>
            <v:stroke on="f"/>
            <v:imagedata o:title=""/>
            <o:lock v:ext="edit"/>
            <w10:wrap type="none"/>
            <w10:anchorlock/>
          </v:rect>
        </w:pict>
      </w:r>
    </w:p>
    <w:p>
      <w:pPr>
        <w:ind w:left="0" w:firstLine="0"/>
        <w:rPr>
          <w:sz w:val="28"/>
          <w:szCs w:val="28"/>
        </w:rPr>
      </w:pPr>
    </w:p>
    <w:p>
      <w:pPr>
        <w:ind w:left="0" w:firstLine="0"/>
        <w:rPr>
          <w:sz w:val="28"/>
          <w:szCs w:val="28"/>
        </w:rPr>
      </w:pPr>
    </w:p>
    <w:p>
      <w:pPr>
        <w:numPr>
          <w:ilvl w:val="0"/>
          <w:numId w:val="1"/>
        </w:numPr>
        <w:ind w:left="720" w:hanging="360"/>
        <w:rPr>
          <w:sz w:val="28"/>
          <w:szCs w:val="28"/>
        </w:rPr>
      </w:pPr>
      <w:r>
        <w:rPr>
          <w:sz w:val="28"/>
          <w:szCs w:val="28"/>
          <w:rtl w:val="0"/>
        </w:rPr>
        <w:t>Write a brief story of your game?</w:t>
      </w:r>
    </w:p>
    <w:p>
      <w:pPr>
        <w:ind w:left="720" w:firstLine="0"/>
        <w:rPr>
          <w:sz w:val="28"/>
          <w:szCs w:val="28"/>
        </w:rPr>
      </w:pPr>
    </w:p>
    <w:p>
      <w:pPr>
        <w:ind w:left="0" w:firstLine="0"/>
        <w:rPr>
          <w:sz w:val="28"/>
          <w:szCs w:val="28"/>
        </w:rPr>
      </w:pPr>
      <w:r>
        <w:rPr>
          <w:rFonts w:hint="default"/>
          <w:lang w:val="en-US"/>
        </w:rPr>
        <w:t>After the apocalpse there are a group of kids left.They have to reach the the rescue team who is at the other end of the town from where they are.Help them reach the rescue team by escaping the zombies and monsters.</w:t>
      </w:r>
      <w:r>
        <w:pict>
          <v:rect id="_x0000_i1028" o:spt="1" style="height:1.5pt;width:0pt;" fillcolor="#A0A0A0" filled="t" stroked="f" coordsize="21600,21600" o:hr="t" o:hrstd="t" o:hralign="center">
            <v:path/>
            <v:fill on="t" focussize="0,0"/>
            <v:stroke on="f"/>
            <v:imagedata o:title=""/>
            <o:lock v:ext="edit"/>
            <w10:wrap type="none"/>
            <w10:anchorlock/>
          </v:rect>
        </w:pict>
      </w:r>
    </w:p>
    <w:p>
      <w:pPr>
        <w:ind w:left="720" w:firstLine="0"/>
        <w:rPr>
          <w:sz w:val="28"/>
          <w:szCs w:val="28"/>
        </w:rPr>
      </w:pPr>
    </w:p>
    <w:p>
      <w:pPr>
        <w:ind w:left="0" w:firstLine="0"/>
        <w:rPr>
          <w:sz w:val="28"/>
          <w:szCs w:val="28"/>
        </w:rPr>
      </w:pPr>
      <w:r>
        <w:pict>
          <v:rect id="_x0000_i1029" o:spt="1" style="height:1.5pt;width:0pt;" fillcolor="#A0A0A0" filled="t" stroked="f" coordsize="21600,21600" o:hr="t" o:hrstd="t" o:hralign="center">
            <v:path/>
            <v:fill on="t" focussize="0,0"/>
            <v:stroke on="f"/>
            <v:imagedata o:title=""/>
            <o:lock v:ext="edit"/>
            <w10:wrap type="none"/>
            <w10:anchorlock/>
          </v:rect>
        </w:pict>
      </w:r>
    </w:p>
    <w:p>
      <w:pPr>
        <w:ind w:left="720" w:firstLine="0"/>
        <w:rPr>
          <w:sz w:val="28"/>
          <w:szCs w:val="28"/>
        </w:rPr>
      </w:pPr>
    </w:p>
    <w:p>
      <w:pPr>
        <w:ind w:left="0" w:firstLine="0"/>
        <w:rPr>
          <w:sz w:val="28"/>
          <w:szCs w:val="28"/>
        </w:rPr>
      </w:pPr>
      <w:r>
        <w:pict>
          <v:rect id="_x0000_i1030" o:spt="1" style="height:1.5pt;width:0pt;" fillcolor="#A0A0A0" filled="t" stroked="f" coordsize="21600,21600" o:hr="t" o:hrstd="t" o:hralign="center">
            <v:path/>
            <v:fill on="t" focussize="0,0"/>
            <v:stroke on="f"/>
            <v:imagedata o:title=""/>
            <o:lock v:ext="edit"/>
            <w10:wrap type="none"/>
            <w10:anchorlock/>
          </v:rect>
        </w:pict>
      </w:r>
    </w:p>
    <w:p>
      <w:pPr>
        <w:ind w:left="720" w:firstLine="0"/>
        <w:rPr>
          <w:sz w:val="28"/>
          <w:szCs w:val="28"/>
        </w:rPr>
      </w:pPr>
    </w:p>
    <w:p>
      <w:pPr>
        <w:ind w:left="720" w:firstLine="0"/>
        <w:rPr>
          <w:sz w:val="28"/>
          <w:szCs w:val="28"/>
        </w:rPr>
      </w:pPr>
      <w:r>
        <w:rPr>
          <w:sz w:val="28"/>
          <w:szCs w:val="28"/>
          <w:rtl w:val="0"/>
        </w:rPr>
        <w:br w:type="textWrapping"/>
      </w:r>
      <w:r>
        <w:br w:type="page"/>
      </w:r>
    </w:p>
    <w:p>
      <w:pPr>
        <w:numPr>
          <w:ilvl w:val="0"/>
          <w:numId w:val="1"/>
        </w:numPr>
        <w:ind w:left="720" w:hanging="360"/>
        <w:rPr>
          <w:sz w:val="28"/>
          <w:szCs w:val="28"/>
        </w:rPr>
      </w:pPr>
      <w:r>
        <w:rPr>
          <w:sz w:val="28"/>
          <w:szCs w:val="28"/>
          <w:rtl w:val="0"/>
        </w:rPr>
        <w:t xml:space="preserve">Which are the playing characters of this game? </w:t>
      </w:r>
    </w:p>
    <w:p>
      <w:pPr>
        <w:numPr>
          <w:ilvl w:val="0"/>
          <w:numId w:val="2"/>
        </w:numPr>
        <w:ind w:left="1440" w:hanging="360"/>
        <w:rPr>
          <w:sz w:val="24"/>
          <w:szCs w:val="24"/>
        </w:rPr>
      </w:pPr>
      <w:r>
        <w:rPr>
          <w:sz w:val="24"/>
          <w:szCs w:val="24"/>
          <w:rtl w:val="0"/>
        </w:rPr>
        <w:t>Playing characters are the ones which respond to the user based on the input from the user</w:t>
      </w:r>
    </w:p>
    <w:p>
      <w:pPr>
        <w:numPr>
          <w:ilvl w:val="0"/>
          <w:numId w:val="2"/>
        </w:numPr>
        <w:ind w:left="1440" w:hanging="360"/>
        <w:rPr>
          <w:sz w:val="24"/>
          <w:szCs w:val="24"/>
        </w:rPr>
      </w:pPr>
      <w:r>
        <w:rPr>
          <w:sz w:val="24"/>
          <w:szCs w:val="24"/>
          <w:rtl w:val="0"/>
        </w:rPr>
        <w:t xml:space="preserve">Cars, monkeys, dinos, wizards etc, are the playing characters in the game.  </w:t>
      </w:r>
    </w:p>
    <w:tbl>
      <w:tblPr>
        <w:tblStyle w:val="13"/>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60"/>
        <w:gridCol w:w="450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8"/>
                <w:szCs w:val="28"/>
              </w:rPr>
            </w:pPr>
            <w:r>
              <w:rPr>
                <w:sz w:val="28"/>
                <w:szCs w:val="28"/>
                <w:rtl w:val="0"/>
              </w:rPr>
              <w:t>Number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8"/>
                <w:szCs w:val="28"/>
              </w:rPr>
            </w:pPr>
            <w:r>
              <w:rPr>
                <w:sz w:val="28"/>
                <w:szCs w:val="28"/>
                <w:rtl w:val="0"/>
              </w:rPr>
              <w:t>Character Name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8"/>
                <w:szCs w:val="28"/>
              </w:rPr>
            </w:pPr>
            <w:r>
              <w:rPr>
                <w:sz w:val="28"/>
                <w:szCs w:val="28"/>
                <w:rtl w:val="0"/>
              </w:rPr>
              <w:t xml:space="preserve">What can this character do?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8"/>
                <w:szCs w:val="28"/>
              </w:rPr>
            </w:pPr>
            <w:r>
              <w:rPr>
                <w:sz w:val="28"/>
                <w:szCs w:val="28"/>
                <w:rtl w:val="0"/>
              </w:rPr>
              <w:t>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8"/>
                <w:szCs w:val="28"/>
                <w:lang w:val="en-US"/>
              </w:rPr>
            </w:pPr>
            <w:r>
              <w:rPr>
                <w:rFonts w:hint="default"/>
                <w:sz w:val="28"/>
                <w:szCs w:val="28"/>
                <w:lang w:val="en-US"/>
              </w:rPr>
              <w:t>Player1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8"/>
                <w:szCs w:val="28"/>
                <w:lang w:val="en-US"/>
              </w:rPr>
            </w:pPr>
            <w:r>
              <w:rPr>
                <w:rFonts w:hint="default"/>
                <w:sz w:val="28"/>
                <w:szCs w:val="28"/>
                <w:lang w:val="en-US"/>
              </w:rPr>
              <w:t>Can shoot zombies and destroy the fireballs from the monsters with his water sprayer.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8"/>
                <w:szCs w:val="28"/>
              </w:rPr>
            </w:pPr>
            <w:r>
              <w:rPr>
                <w:sz w:val="28"/>
                <w:szCs w:val="28"/>
                <w:rtl w:val="0"/>
              </w:rPr>
              <w:t>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8"/>
                <w:szCs w:val="28"/>
                <w:lang w:val="en-US"/>
              </w:rPr>
            </w:pPr>
            <w:r>
              <w:rPr>
                <w:rFonts w:hint="default"/>
                <w:sz w:val="28"/>
                <w:szCs w:val="28"/>
                <w:lang w:val="en-US"/>
              </w:rPr>
              <w:t>Player2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8"/>
                <w:szCs w:val="28"/>
                <w:lang w:val="en-US"/>
              </w:rPr>
            </w:pPr>
            <w:r>
              <w:rPr>
                <w:rFonts w:hint="default"/>
                <w:sz w:val="28"/>
                <w:szCs w:val="28"/>
                <w:lang w:val="en-US"/>
              </w:rPr>
              <w:t xml:space="preserve">Can lift objects and </w:t>
            </w:r>
            <w:bookmarkStart w:id="0" w:name="_GoBack"/>
            <w:bookmarkEnd w:id="0"/>
            <w:r>
              <w:rPr>
                <w:rFonts w:hint="default"/>
                <w:sz w:val="28"/>
                <w:szCs w:val="28"/>
                <w:lang w:val="en-US"/>
              </w:rPr>
              <w:t>kill the monsters and zombies with his grenades.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8"/>
                <w:szCs w:val="28"/>
              </w:rPr>
            </w:pPr>
            <w:r>
              <w:rPr>
                <w:sz w:val="28"/>
                <w:szCs w:val="28"/>
                <w:rtl w:val="0"/>
              </w:rPr>
              <w:t>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8"/>
                <w:szCs w:val="28"/>
                <w:lang w:val="en-US"/>
              </w:rPr>
            </w:pPr>
            <w:r>
              <w:rPr>
                <w:rFonts w:hint="default"/>
                <w:sz w:val="28"/>
                <w:szCs w:val="28"/>
                <w:lang w:val="en-US"/>
              </w:rPr>
              <w:t>Player3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8"/>
                <w:szCs w:val="28"/>
                <w:lang w:val="en-US"/>
              </w:rPr>
            </w:pPr>
            <w:r>
              <w:rPr>
                <w:rFonts w:hint="default"/>
                <w:sz w:val="28"/>
                <w:szCs w:val="28"/>
                <w:lang w:val="en-US"/>
              </w:rPr>
              <w:t>Can kill zombies with her spear.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8"/>
                <w:szCs w:val="28"/>
              </w:rPr>
            </w:pPr>
            <w:r>
              <w:rPr>
                <w:sz w:val="28"/>
                <w:szCs w:val="28"/>
                <w:rtl w:val="0"/>
              </w:rPr>
              <w:t>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8"/>
                <w:szCs w:val="28"/>
                <w:lang w:val="en-US"/>
              </w:rPr>
            </w:pPr>
            <w:r>
              <w:rPr>
                <w:rFonts w:hint="default"/>
                <w:sz w:val="28"/>
                <w:szCs w:val="28"/>
                <w:lang w:val="en-US"/>
              </w:rPr>
              <w:t>Player4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8"/>
                <w:szCs w:val="28"/>
                <w:lang w:val="en-US"/>
              </w:rPr>
            </w:pPr>
            <w:r>
              <w:rPr>
                <w:rFonts w:hint="default"/>
                <w:sz w:val="28"/>
                <w:szCs w:val="28"/>
                <w:lang w:val="en-US"/>
              </w:rPr>
              <w:t>Can use his particle barrier which he build to protect from the monster’s fireballs ,zombies and Khazuel’s acids.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8"/>
                <w:szCs w:val="28"/>
              </w:rPr>
            </w:pPr>
            <w:r>
              <w:rPr>
                <w:sz w:val="28"/>
                <w:szCs w:val="28"/>
                <w:rtl w:val="0"/>
              </w:rPr>
              <w:t>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8"/>
                <w:szCs w:val="28"/>
                <w:lang w:val="en-US"/>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8"/>
                <w:szCs w:val="28"/>
              </w:rPr>
            </w:pPr>
            <w:r>
              <w:rPr>
                <w:sz w:val="28"/>
                <w:szCs w:val="28"/>
                <w:rtl w:val="0"/>
              </w:rPr>
              <w:t>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8"/>
                <w:szCs w:val="28"/>
                <w:lang w:val="en-US"/>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8"/>
                <w:szCs w:val="28"/>
              </w:rPr>
            </w:pPr>
            <w:r>
              <w:rPr>
                <w:sz w:val="28"/>
                <w:szCs w:val="28"/>
                <w:rtl w:val="0"/>
              </w:rPr>
              <w:t>7</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8"/>
                <w:szCs w:val="28"/>
              </w:rPr>
            </w:pPr>
            <w:r>
              <w:rPr>
                <w:sz w:val="28"/>
                <w:szCs w:val="28"/>
                <w:rtl w:val="0"/>
              </w:rPr>
              <w:t>8</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8"/>
                <w:szCs w:val="28"/>
              </w:rPr>
            </w:pPr>
          </w:p>
        </w:tc>
      </w:tr>
    </w:tbl>
    <w:p>
      <w:pPr>
        <w:numPr>
          <w:ilvl w:val="0"/>
          <w:numId w:val="1"/>
        </w:numPr>
        <w:ind w:left="720" w:hanging="360"/>
        <w:rPr>
          <w:sz w:val="28"/>
          <w:szCs w:val="28"/>
        </w:rPr>
      </w:pPr>
      <w:r>
        <w:br w:type="page"/>
      </w:r>
    </w:p>
    <w:p>
      <w:pPr>
        <w:numPr>
          <w:ilvl w:val="0"/>
          <w:numId w:val="1"/>
        </w:numPr>
        <w:ind w:left="720" w:hanging="360"/>
        <w:rPr>
          <w:sz w:val="28"/>
          <w:szCs w:val="28"/>
        </w:rPr>
      </w:pPr>
      <w:r>
        <w:rPr>
          <w:sz w:val="28"/>
          <w:szCs w:val="28"/>
          <w:rtl w:val="0"/>
        </w:rPr>
        <w:t>Which are the Non Playing Characters of this game?</w:t>
      </w:r>
    </w:p>
    <w:p>
      <w:pPr>
        <w:numPr>
          <w:ilvl w:val="0"/>
          <w:numId w:val="3"/>
        </w:numPr>
        <w:ind w:left="1440" w:hanging="360"/>
        <w:rPr>
          <w:sz w:val="24"/>
          <w:szCs w:val="24"/>
          <w:u w:val="none"/>
        </w:rPr>
      </w:pPr>
      <w:r>
        <w:rPr>
          <w:sz w:val="24"/>
          <w:szCs w:val="24"/>
          <w:rtl w:val="0"/>
        </w:rPr>
        <w:t>Non Playing characters are the ones which don't have an action or a behaviour when the user interacts with the game.</w:t>
      </w:r>
    </w:p>
    <w:p>
      <w:pPr>
        <w:numPr>
          <w:ilvl w:val="0"/>
          <w:numId w:val="3"/>
        </w:numPr>
        <w:ind w:left="1440" w:hanging="360"/>
        <w:rPr>
          <w:u w:val="none"/>
        </w:rPr>
      </w:pPr>
      <w:r>
        <w:rPr>
          <w:sz w:val="24"/>
          <w:szCs w:val="24"/>
          <w:rtl w:val="0"/>
        </w:rPr>
        <w:t>Hurdles, stones, bananas, coins, etc are non playing characters in the game.</w:t>
      </w:r>
      <w:r>
        <w:rPr>
          <w:sz w:val="28"/>
          <w:szCs w:val="28"/>
          <w:rtl w:val="0"/>
        </w:rPr>
        <w:t xml:space="preserve">   </w:t>
      </w:r>
    </w:p>
    <w:tbl>
      <w:tblPr>
        <w:tblStyle w:val="14"/>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60"/>
        <w:gridCol w:w="450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Number</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Character Name</w:t>
            </w:r>
          </w:p>
        </w:tc>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 xml:space="preserve">What can this character do?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1</w:t>
            </w:r>
          </w:p>
        </w:tc>
        <w:tc>
          <w:tcPr>
            <w:shd w:val="clear" w:color="auto" w:fill="auto"/>
            <w:tcMar>
              <w:top w:w="100" w:type="dxa"/>
              <w:left w:w="100" w:type="dxa"/>
              <w:bottom w:w="100" w:type="dxa"/>
              <w:right w:w="100" w:type="dxa"/>
            </w:tcMar>
            <w:vAlign w:val="top"/>
          </w:tcPr>
          <w:p>
            <w:pPr>
              <w:widowControl w:val="0"/>
              <w:spacing w:line="240" w:lineRule="auto"/>
              <w:rPr>
                <w:rFonts w:hint="default"/>
                <w:sz w:val="28"/>
                <w:szCs w:val="28"/>
                <w:lang w:val="en-US"/>
              </w:rPr>
            </w:pPr>
            <w:r>
              <w:rPr>
                <w:rFonts w:hint="default"/>
                <w:sz w:val="28"/>
                <w:szCs w:val="28"/>
                <w:lang w:val="en-US"/>
              </w:rPr>
              <w:t>Zombies</w:t>
            </w:r>
          </w:p>
        </w:tc>
        <w:tc>
          <w:tcPr>
            <w:shd w:val="clear" w:color="auto" w:fill="auto"/>
            <w:tcMar>
              <w:top w:w="100" w:type="dxa"/>
              <w:left w:w="100" w:type="dxa"/>
              <w:bottom w:w="100" w:type="dxa"/>
              <w:right w:w="100" w:type="dxa"/>
            </w:tcMar>
            <w:vAlign w:val="top"/>
          </w:tcPr>
          <w:p>
            <w:pPr>
              <w:widowControl w:val="0"/>
              <w:spacing w:line="240" w:lineRule="auto"/>
              <w:rPr>
                <w:rFonts w:hint="default"/>
                <w:sz w:val="28"/>
                <w:szCs w:val="28"/>
                <w:lang w:val="en-US"/>
              </w:rPr>
            </w:pPr>
            <w:r>
              <w:rPr>
                <w:rFonts w:hint="default"/>
                <w:sz w:val="28"/>
                <w:szCs w:val="28"/>
                <w:lang w:val="en-US"/>
              </w:rPr>
              <w:t>Can kill the player.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2</w:t>
            </w:r>
          </w:p>
        </w:tc>
        <w:tc>
          <w:tcPr>
            <w:shd w:val="clear" w:color="auto" w:fill="auto"/>
            <w:tcMar>
              <w:top w:w="100" w:type="dxa"/>
              <w:left w:w="100" w:type="dxa"/>
              <w:bottom w:w="100" w:type="dxa"/>
              <w:right w:w="100" w:type="dxa"/>
            </w:tcMar>
            <w:vAlign w:val="top"/>
          </w:tcPr>
          <w:p>
            <w:pPr>
              <w:widowControl w:val="0"/>
              <w:spacing w:line="240" w:lineRule="auto"/>
              <w:rPr>
                <w:rFonts w:hint="default"/>
                <w:sz w:val="28"/>
                <w:szCs w:val="28"/>
                <w:lang w:val="en-US"/>
              </w:rPr>
            </w:pPr>
            <w:r>
              <w:rPr>
                <w:rFonts w:hint="default"/>
                <w:sz w:val="28"/>
                <w:szCs w:val="28"/>
                <w:lang w:val="en-US"/>
              </w:rPr>
              <w:t>Monsters</w:t>
            </w:r>
          </w:p>
        </w:tc>
        <w:tc>
          <w:tcPr>
            <w:shd w:val="clear" w:color="auto" w:fill="auto"/>
            <w:tcMar>
              <w:top w:w="100" w:type="dxa"/>
              <w:left w:w="100" w:type="dxa"/>
              <w:bottom w:w="100" w:type="dxa"/>
              <w:right w:w="100" w:type="dxa"/>
            </w:tcMar>
            <w:vAlign w:val="top"/>
          </w:tcPr>
          <w:p>
            <w:pPr>
              <w:widowControl w:val="0"/>
              <w:spacing w:line="240" w:lineRule="auto"/>
              <w:rPr>
                <w:rFonts w:hint="default"/>
                <w:sz w:val="28"/>
                <w:szCs w:val="28"/>
                <w:lang w:val="en-US"/>
              </w:rPr>
            </w:pPr>
            <w:r>
              <w:rPr>
                <w:rFonts w:hint="default"/>
                <w:sz w:val="28"/>
                <w:szCs w:val="28"/>
                <w:lang w:val="en-US"/>
              </w:rPr>
              <w:t>Can shoot fire balls at the player.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3</w:t>
            </w:r>
          </w:p>
        </w:tc>
        <w:tc>
          <w:tcPr>
            <w:shd w:val="clear" w:color="auto" w:fill="auto"/>
            <w:tcMar>
              <w:top w:w="100" w:type="dxa"/>
              <w:left w:w="100" w:type="dxa"/>
              <w:bottom w:w="100" w:type="dxa"/>
              <w:right w:w="100" w:type="dxa"/>
            </w:tcMar>
            <w:vAlign w:val="top"/>
          </w:tcPr>
          <w:p>
            <w:pPr>
              <w:widowControl w:val="0"/>
              <w:spacing w:line="240" w:lineRule="auto"/>
              <w:rPr>
                <w:rFonts w:hint="default"/>
                <w:sz w:val="28"/>
                <w:szCs w:val="28"/>
                <w:lang w:val="en-US"/>
              </w:rPr>
            </w:pPr>
            <w:r>
              <w:rPr>
                <w:rFonts w:hint="default"/>
                <w:sz w:val="28"/>
                <w:szCs w:val="28"/>
                <w:lang w:val="en-US"/>
              </w:rPr>
              <w:t>Khazuel</w:t>
            </w:r>
          </w:p>
        </w:tc>
        <w:tc>
          <w:tcPr>
            <w:shd w:val="clear" w:color="auto" w:fill="auto"/>
            <w:tcMar>
              <w:top w:w="100" w:type="dxa"/>
              <w:left w:w="100" w:type="dxa"/>
              <w:bottom w:w="100" w:type="dxa"/>
              <w:right w:w="100" w:type="dxa"/>
            </w:tcMar>
            <w:vAlign w:val="top"/>
          </w:tcPr>
          <w:p>
            <w:pPr>
              <w:widowControl w:val="0"/>
              <w:spacing w:line="240" w:lineRule="auto"/>
              <w:rPr>
                <w:rFonts w:hint="default"/>
                <w:sz w:val="28"/>
                <w:szCs w:val="28"/>
                <w:lang w:val="en-US"/>
              </w:rPr>
            </w:pPr>
            <w:r>
              <w:rPr>
                <w:rFonts w:hint="default"/>
                <w:sz w:val="28"/>
                <w:szCs w:val="28"/>
                <w:lang w:val="en-US"/>
              </w:rPr>
              <w:t>The monster king which shoots acid at the player.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4</w:t>
            </w:r>
          </w:p>
        </w:tc>
        <w:tc>
          <w:tcPr>
            <w:shd w:val="clear" w:color="auto" w:fill="auto"/>
            <w:tcMar>
              <w:top w:w="100" w:type="dxa"/>
              <w:left w:w="100" w:type="dxa"/>
              <w:bottom w:w="100" w:type="dxa"/>
              <w:right w:w="100" w:type="dxa"/>
            </w:tcMar>
            <w:vAlign w:val="top"/>
          </w:tcPr>
          <w:p>
            <w:pPr>
              <w:widowControl w:val="0"/>
              <w:spacing w:line="240" w:lineRule="auto"/>
              <w:rPr>
                <w:rFonts w:hint="default"/>
                <w:sz w:val="28"/>
                <w:szCs w:val="28"/>
                <w:lang w:val="en-US"/>
              </w:rPr>
            </w:pPr>
            <w:r>
              <w:rPr>
                <w:rFonts w:hint="default"/>
                <w:sz w:val="28"/>
                <w:szCs w:val="28"/>
                <w:lang w:val="en-US"/>
              </w:rPr>
              <w:t>The Rescue Team</w:t>
            </w:r>
          </w:p>
        </w:tc>
        <w:tc>
          <w:tcPr>
            <w:shd w:val="clear" w:color="auto" w:fill="auto"/>
            <w:tcMar>
              <w:top w:w="100" w:type="dxa"/>
              <w:left w:w="100" w:type="dxa"/>
              <w:bottom w:w="100" w:type="dxa"/>
              <w:right w:w="100" w:type="dxa"/>
            </w:tcMar>
            <w:vAlign w:val="top"/>
          </w:tcPr>
          <w:p>
            <w:pPr>
              <w:widowControl w:val="0"/>
              <w:spacing w:line="240" w:lineRule="auto"/>
              <w:rPr>
                <w:rFonts w:hint="default"/>
                <w:sz w:val="28"/>
                <w:szCs w:val="28"/>
                <w:lang w:val="en-US"/>
              </w:rPr>
            </w:pPr>
            <w:r>
              <w:rPr>
                <w:rFonts w:hint="default"/>
                <w:sz w:val="28"/>
                <w:szCs w:val="28"/>
                <w:lang w:val="en-US"/>
              </w:rPr>
              <w:t>Rescue the player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5</w:t>
            </w:r>
          </w:p>
        </w:tc>
        <w:tc>
          <w:tcPr>
            <w:shd w:val="clear" w:color="auto" w:fill="auto"/>
            <w:tcMar>
              <w:top w:w="100" w:type="dxa"/>
              <w:left w:w="100" w:type="dxa"/>
              <w:bottom w:w="100" w:type="dxa"/>
              <w:right w:w="100" w:type="dxa"/>
            </w:tcMar>
            <w:vAlign w:val="top"/>
          </w:tcPr>
          <w:p>
            <w:pPr>
              <w:widowControl w:val="0"/>
              <w:spacing w:line="240" w:lineRule="auto"/>
              <w:rPr>
                <w:rFonts w:hint="default"/>
                <w:sz w:val="28"/>
                <w:szCs w:val="28"/>
                <w:lang w:val="en-US"/>
              </w:rPr>
            </w:pPr>
            <w:r>
              <w:rPr>
                <w:rFonts w:hint="default"/>
                <w:sz w:val="28"/>
                <w:szCs w:val="28"/>
                <w:lang w:val="en-US"/>
              </w:rPr>
              <w:t xml:space="preserve">Food packets </w:t>
            </w:r>
          </w:p>
        </w:tc>
        <w:tc>
          <w:tcPr>
            <w:shd w:val="clear" w:color="auto" w:fill="auto"/>
            <w:tcMar>
              <w:top w:w="100" w:type="dxa"/>
              <w:left w:w="100" w:type="dxa"/>
              <w:bottom w:w="100" w:type="dxa"/>
              <w:right w:w="100" w:type="dxa"/>
            </w:tcMar>
            <w:vAlign w:val="top"/>
          </w:tcPr>
          <w:p>
            <w:pPr>
              <w:widowControl w:val="0"/>
              <w:spacing w:line="240" w:lineRule="auto"/>
              <w:rPr>
                <w:rFonts w:hint="default"/>
                <w:sz w:val="28"/>
                <w:szCs w:val="28"/>
                <w:lang w:val="en-US"/>
              </w:rPr>
            </w:pPr>
            <w:r>
              <w:rPr>
                <w:rFonts w:hint="default"/>
                <w:sz w:val="28"/>
                <w:szCs w:val="28"/>
                <w:lang w:val="en-US"/>
              </w:rPr>
              <w:t>Increase the speed of the players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6</w:t>
            </w:r>
          </w:p>
        </w:tc>
        <w:tc>
          <w:tcPr>
            <w:shd w:val="clear" w:color="auto" w:fill="auto"/>
            <w:tcMar>
              <w:top w:w="100" w:type="dxa"/>
              <w:left w:w="100" w:type="dxa"/>
              <w:bottom w:w="100" w:type="dxa"/>
              <w:right w:w="100" w:type="dxa"/>
            </w:tcMar>
            <w:vAlign w:val="top"/>
          </w:tcPr>
          <w:p>
            <w:pPr>
              <w:widowControl w:val="0"/>
              <w:spacing w:line="240" w:lineRule="auto"/>
              <w:rPr>
                <w:rFonts w:hint="default"/>
                <w:sz w:val="28"/>
                <w:szCs w:val="28"/>
                <w:lang w:val="en-US"/>
              </w:rPr>
            </w:pPr>
            <w:r>
              <w:rPr>
                <w:rFonts w:hint="default"/>
                <w:sz w:val="28"/>
                <w:szCs w:val="28"/>
                <w:lang w:val="en-US"/>
              </w:rPr>
              <w:t>Obstacles</w:t>
            </w:r>
          </w:p>
        </w:tc>
        <w:tc>
          <w:tcPr>
            <w:shd w:val="clear" w:color="auto" w:fill="auto"/>
            <w:tcMar>
              <w:top w:w="100" w:type="dxa"/>
              <w:left w:w="100" w:type="dxa"/>
              <w:bottom w:w="100" w:type="dxa"/>
              <w:right w:w="100" w:type="dxa"/>
            </w:tcMar>
            <w:vAlign w:val="top"/>
          </w:tcPr>
          <w:p>
            <w:pPr>
              <w:widowControl w:val="0"/>
              <w:spacing w:line="240" w:lineRule="auto"/>
              <w:rPr>
                <w:rFonts w:hint="default"/>
                <w:sz w:val="28"/>
                <w:szCs w:val="28"/>
                <w:lang w:val="en-US"/>
              </w:rPr>
            </w:pPr>
            <w:r>
              <w:rPr>
                <w:rFonts w:hint="default"/>
                <w:sz w:val="28"/>
                <w:szCs w:val="28"/>
                <w:lang w:val="en-US"/>
              </w:rPr>
              <w:t>Block the way of the players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7</w:t>
            </w:r>
          </w:p>
        </w:tc>
        <w:tc>
          <w:tcPr>
            <w:shd w:val="clear" w:color="auto" w:fill="auto"/>
            <w:tcMar>
              <w:top w:w="100" w:type="dxa"/>
              <w:left w:w="100" w:type="dxa"/>
              <w:bottom w:w="100" w:type="dxa"/>
              <w:right w:w="100" w:type="dxa"/>
            </w:tcMar>
            <w:vAlign w:val="top"/>
          </w:tcPr>
          <w:p>
            <w:pPr>
              <w:widowControl w:val="0"/>
              <w:spacing w:line="240" w:lineRule="auto"/>
              <w:rPr>
                <w:rFonts w:hint="default"/>
                <w:sz w:val="28"/>
                <w:szCs w:val="28"/>
                <w:lang w:val="en-US"/>
              </w:rPr>
            </w:pPr>
            <w:r>
              <w:rPr>
                <w:rFonts w:hint="default"/>
                <w:sz w:val="28"/>
                <w:szCs w:val="28"/>
                <w:lang w:val="en-US"/>
              </w:rPr>
              <w:t>Fireballs</w:t>
            </w:r>
          </w:p>
        </w:tc>
        <w:tc>
          <w:tcPr>
            <w:shd w:val="clear" w:color="auto" w:fill="auto"/>
            <w:tcMar>
              <w:top w:w="100" w:type="dxa"/>
              <w:left w:w="100" w:type="dxa"/>
              <w:bottom w:w="100" w:type="dxa"/>
              <w:right w:w="100" w:type="dxa"/>
            </w:tcMar>
            <w:vAlign w:val="top"/>
          </w:tcPr>
          <w:p>
            <w:pPr>
              <w:widowControl w:val="0"/>
              <w:spacing w:line="240" w:lineRule="auto"/>
              <w:rPr>
                <w:rFonts w:hint="default"/>
                <w:sz w:val="28"/>
                <w:szCs w:val="28"/>
                <w:lang w:val="en-US"/>
              </w:rPr>
            </w:pPr>
            <w:r>
              <w:rPr>
                <w:rFonts w:hint="default"/>
                <w:sz w:val="28"/>
                <w:szCs w:val="28"/>
                <w:lang w:val="en-US"/>
              </w:rPr>
              <w:t>Can kill the player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8"/>
                <w:szCs w:val="28"/>
              </w:rPr>
            </w:pPr>
            <w:r>
              <w:rPr>
                <w:sz w:val="28"/>
                <w:szCs w:val="28"/>
                <w:rtl w:val="0"/>
              </w:rPr>
              <w:t>8</w:t>
            </w:r>
          </w:p>
        </w:tc>
        <w:tc>
          <w:tcPr>
            <w:shd w:val="clear" w:color="auto" w:fill="auto"/>
            <w:tcMar>
              <w:top w:w="100" w:type="dxa"/>
              <w:left w:w="100" w:type="dxa"/>
              <w:bottom w:w="100" w:type="dxa"/>
              <w:right w:w="100" w:type="dxa"/>
            </w:tcMar>
            <w:vAlign w:val="top"/>
          </w:tcPr>
          <w:p>
            <w:pPr>
              <w:widowControl w:val="0"/>
              <w:spacing w:line="240" w:lineRule="auto"/>
              <w:rPr>
                <w:rFonts w:hint="default"/>
                <w:sz w:val="28"/>
                <w:szCs w:val="28"/>
                <w:lang w:val="en-US"/>
              </w:rPr>
            </w:pPr>
            <w:r>
              <w:rPr>
                <w:rFonts w:hint="default"/>
                <w:sz w:val="28"/>
                <w:szCs w:val="28"/>
                <w:lang w:val="en-US"/>
              </w:rPr>
              <w:t>Acids</w:t>
            </w:r>
          </w:p>
        </w:tc>
        <w:tc>
          <w:tcPr>
            <w:shd w:val="clear" w:color="auto" w:fill="auto"/>
            <w:tcMar>
              <w:top w:w="100" w:type="dxa"/>
              <w:left w:w="100" w:type="dxa"/>
              <w:bottom w:w="100" w:type="dxa"/>
              <w:right w:w="100" w:type="dxa"/>
            </w:tcMar>
            <w:vAlign w:val="top"/>
          </w:tcPr>
          <w:p>
            <w:pPr>
              <w:widowControl w:val="0"/>
              <w:spacing w:line="240" w:lineRule="auto"/>
              <w:rPr>
                <w:rFonts w:hint="default"/>
                <w:sz w:val="28"/>
                <w:szCs w:val="28"/>
                <w:lang w:val="en-US"/>
              </w:rPr>
            </w:pPr>
            <w:r>
              <w:rPr>
                <w:rFonts w:hint="default"/>
                <w:sz w:val="28"/>
                <w:szCs w:val="28"/>
                <w:lang w:val="en-US"/>
              </w:rPr>
              <w:t>Can kill the player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sz w:val="28"/>
                <w:szCs w:val="28"/>
                <w:rtl w:val="0"/>
                <w:lang w:val="en-US"/>
              </w:rPr>
            </w:pPr>
            <w:r>
              <w:rPr>
                <w:rFonts w:hint="default"/>
                <w:sz w:val="28"/>
                <w:szCs w:val="28"/>
                <w:rtl w:val="0"/>
                <w:lang w:val="en-US"/>
              </w:rPr>
              <w:t>9</w:t>
            </w:r>
          </w:p>
        </w:tc>
        <w:tc>
          <w:tcPr>
            <w:shd w:val="clear" w:color="auto" w:fill="auto"/>
            <w:tcMar>
              <w:top w:w="100" w:type="dxa"/>
              <w:left w:w="100" w:type="dxa"/>
              <w:bottom w:w="100" w:type="dxa"/>
              <w:right w:w="100" w:type="dxa"/>
            </w:tcMar>
            <w:vAlign w:val="top"/>
          </w:tcPr>
          <w:p>
            <w:pPr>
              <w:widowControl w:val="0"/>
              <w:spacing w:line="240" w:lineRule="auto"/>
              <w:rPr>
                <w:rFonts w:hint="default"/>
                <w:sz w:val="28"/>
                <w:szCs w:val="28"/>
                <w:lang w:val="en-US"/>
              </w:rPr>
            </w:pPr>
            <w:r>
              <w:rPr>
                <w:rFonts w:hint="default"/>
                <w:sz w:val="28"/>
                <w:szCs w:val="28"/>
                <w:lang w:val="en-US"/>
              </w:rPr>
              <w:t>Hellicopter</w:t>
            </w:r>
          </w:p>
        </w:tc>
        <w:tc>
          <w:tcPr>
            <w:shd w:val="clear" w:color="auto" w:fill="auto"/>
            <w:tcMar>
              <w:top w:w="100" w:type="dxa"/>
              <w:left w:w="100" w:type="dxa"/>
              <w:bottom w:w="100" w:type="dxa"/>
              <w:right w:w="100" w:type="dxa"/>
            </w:tcMar>
            <w:vAlign w:val="top"/>
          </w:tcPr>
          <w:p>
            <w:pPr>
              <w:widowControl w:val="0"/>
              <w:spacing w:line="240" w:lineRule="auto"/>
              <w:rPr>
                <w:rFonts w:hint="default"/>
                <w:sz w:val="28"/>
                <w:szCs w:val="28"/>
                <w:lang w:val="en-US"/>
              </w:rPr>
            </w:pPr>
            <w:r>
              <w:rPr>
                <w:rFonts w:hint="default"/>
                <w:sz w:val="28"/>
                <w:szCs w:val="28"/>
                <w:lang w:val="en-US"/>
              </w:rPr>
              <w:t>Take the players to the base</w:t>
            </w:r>
          </w:p>
        </w:tc>
      </w:tr>
    </w:tbl>
    <w:p>
      <w:pPr>
        <w:rPr>
          <w:sz w:val="28"/>
          <w:szCs w:val="28"/>
        </w:rPr>
      </w:pPr>
    </w:p>
    <w:p>
      <w:pPr>
        <w:ind w:left="720" w:firstLine="0"/>
        <w:rPr>
          <w:sz w:val="28"/>
          <w:szCs w:val="28"/>
        </w:rPr>
      </w:pPr>
    </w:p>
    <w:p>
      <w:pPr>
        <w:ind w:left="720" w:firstLine="0"/>
        <w:rPr>
          <w:sz w:val="28"/>
          <w:szCs w:val="28"/>
        </w:rPr>
      </w:pPr>
    </w:p>
    <w:p>
      <w:pPr>
        <w:ind w:left="0" w:firstLine="0"/>
        <w:rPr>
          <w:sz w:val="28"/>
          <w:szCs w:val="28"/>
        </w:rPr>
      </w:pPr>
      <w:r>
        <w:rPr>
          <w:sz w:val="28"/>
          <w:szCs w:val="28"/>
          <w:rtl w:val="0"/>
        </w:rPr>
        <w:t>Draw your imagination of this game. What does this game look like?</w:t>
      </w:r>
    </w:p>
    <w:p>
      <w:pPr>
        <w:numPr>
          <w:ilvl w:val="0"/>
          <w:numId w:val="4"/>
        </w:numPr>
        <w:ind w:left="720" w:hanging="360"/>
        <w:rPr>
          <w:sz w:val="24"/>
          <w:szCs w:val="24"/>
          <w:u w:val="none"/>
        </w:rPr>
      </w:pPr>
      <w:r>
        <w:rPr>
          <w:sz w:val="24"/>
          <w:szCs w:val="24"/>
          <w:rtl w:val="0"/>
        </w:rPr>
        <w:t xml:space="preserve">Draw the game either on your computer or on paper, </w:t>
      </w:r>
    </w:p>
    <w:p>
      <w:pPr>
        <w:numPr>
          <w:ilvl w:val="0"/>
          <w:numId w:val="4"/>
        </w:numPr>
        <w:ind w:left="720" w:hanging="360"/>
        <w:rPr>
          <w:u w:val="none"/>
        </w:rPr>
      </w:pPr>
      <w:r>
        <w:rPr>
          <w:sz w:val="24"/>
          <w:szCs w:val="24"/>
          <w:rtl w:val="0"/>
        </w:rPr>
        <w:t xml:space="preserve">Add images of scenes of the game to show each of the playing and non-playing characters at least once. </w:t>
      </w:r>
      <w:r>
        <w:rPr>
          <w:sz w:val="28"/>
          <w:szCs w:val="28"/>
          <w:rtl w:val="0"/>
        </w:rPr>
        <w:t xml:space="preserve"> </w:t>
      </w:r>
    </w:p>
    <w:p>
      <w:pPr>
        <w:ind w:left="0" w:firstLine="0"/>
        <w:rPr>
          <w:sz w:val="28"/>
          <w:szCs w:val="28"/>
        </w:rPr>
      </w:pPr>
    </w:p>
    <w:p>
      <w:pPr>
        <w:ind w:left="0" w:firstLine="0"/>
        <w:rPr>
          <w:sz w:val="28"/>
          <w:szCs w:val="28"/>
        </w:rPr>
      </w:pPr>
    </w:p>
    <w:p>
      <w:pPr>
        <w:ind w:left="0" w:firstLine="0"/>
        <w:rPr>
          <w:sz w:val="28"/>
          <w:szCs w:val="28"/>
        </w:rPr>
      </w:pPr>
      <w:r>
        <w:pict>
          <v:rect id="_x0000_i1031"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r>
        <w:pict>
          <v:rect id="_x0000_i1032"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r>
        <w:pict>
          <v:rect id="_x0000_i1033"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r>
        <w:pict>
          <v:rect id="_x0000_i1034"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p>
    <w:p>
      <w:pPr>
        <w:rPr>
          <w:sz w:val="28"/>
          <w:szCs w:val="28"/>
          <w:rtl w:val="0"/>
        </w:rPr>
      </w:pPr>
      <w:r>
        <w:rPr>
          <w:sz w:val="28"/>
          <w:szCs w:val="28"/>
          <w:rtl w:val="0"/>
        </w:rPr>
        <w:t xml:space="preserve">How do you plan to make your game engaging? </w:t>
      </w:r>
    </w:p>
    <w:p>
      <w:pPr>
        <w:ind w:firstLine="720" w:firstLineChars="0"/>
        <w:rPr>
          <w:rFonts w:hint="default"/>
          <w:sz w:val="28"/>
          <w:szCs w:val="28"/>
          <w:rtl w:val="0"/>
          <w:lang w:val="en-US"/>
        </w:rPr>
      </w:pPr>
      <w:r>
        <w:rPr>
          <w:rFonts w:hint="default"/>
          <w:sz w:val="28"/>
          <w:szCs w:val="28"/>
          <w:rtl w:val="0"/>
          <w:lang w:val="en-US"/>
        </w:rPr>
        <w:t>The players can collect food packets.The difficulty of the game will increase with the score.</w:t>
      </w:r>
    </w:p>
    <w:p>
      <w:pPr>
        <w:rPr>
          <w:sz w:val="28"/>
          <w:szCs w:val="28"/>
        </w:rPr>
      </w:pPr>
      <w:r>
        <w:pict>
          <v:rect id="_x0000_i1035" o:spt="1" style="height:1.5pt;width:0pt;" fillcolor="#A0A0A0" filled="t" stroked="f" coordsize="21600,21600" o:hr="t" o:hrstd="t" o:hralign="center">
            <v:path/>
            <v:fill on="t" focussize="0,0"/>
            <v:stroke on="f"/>
            <v:imagedata o:title=""/>
            <o:lock v:ext="edit"/>
            <w10:wrap type="none"/>
            <w10:anchorlock/>
          </v:rect>
        </w:pict>
      </w:r>
      <w:r>
        <w:pict>
          <v:rect id="_x0000_i1036" o:spt="1" style="height:1.5pt;width:0pt;" fillcolor="#A0A0A0" filled="t" stroked="f" coordsize="21600,21600" o:hr="t" o:hrstd="t" o:hralign="center">
            <v:path/>
            <v:fill on="t" focussize="0,0"/>
            <v:stroke on="f"/>
            <v:imagedata o:title=""/>
            <o:lock v:ext="edit"/>
            <w10:wrap type="none"/>
            <w10:anchorlock/>
          </v:rect>
        </w:pict>
      </w:r>
      <w:r>
        <w:pict>
          <v:rect id="_x0000_i1037" o:spt="1" style="height:1.5pt;width:0pt;" fillcolor="#A0A0A0" filled="t" stroked="f" coordsize="21600,21600" o:hr="t" o:hrstd="t" o:hralign="center">
            <v:path/>
            <v:fill on="t" focussize="0,0"/>
            <v:stroke on="f"/>
            <v:imagedata o:title=""/>
            <o:lock v:ext="edit"/>
            <w10:wrap type="none"/>
            <w10:anchorlock/>
          </v:rect>
        </w:pict>
      </w:r>
      <w:r>
        <w:pict>
          <v:rect id="_x0000_i1038" o:spt="1" style="height:1.5pt;width:0pt;" fillcolor="#A0A0A0" filled="t" stroked="f" coordsize="21600,21600" o:hr="t" o:hrstd="t" o:hralign="center">
            <v:path/>
            <v:fill on="t" focussize="0,0"/>
            <v:stroke on="f"/>
            <v:imagedata o:title=""/>
            <o:lock v:ext="edit"/>
            <w10:wrap type="none"/>
            <w10:anchorlock/>
          </v:rect>
        </w:pict>
      </w:r>
    </w:p>
    <w:p>
      <w:pPr>
        <w:ind w:left="0" w:firstLine="0"/>
        <w:rPr>
          <w:sz w:val="28"/>
          <w:szCs w:val="28"/>
        </w:rPr>
      </w:pPr>
    </w:p>
    <w:p>
      <w:pPr>
        <w:ind w:left="0" w:firstLine="0"/>
        <w:rPr>
          <w:sz w:val="28"/>
          <w:szCs w:val="28"/>
        </w:rPr>
      </w:pPr>
    </w:p>
    <w:p>
      <w:pPr>
        <w:ind w:left="720" w:firstLine="0"/>
        <w:rPr>
          <w:sz w:val="28"/>
          <w:szCs w:val="28"/>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59ADCABA"/>
    <w:multiLevelType w:val="multilevel"/>
    <w:tmpl w:val="59ADCA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0F0B4E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47</TotalTime>
  <ScaleCrop>false</ScaleCrop>
  <LinksUpToDate>false</LinksUpToDate>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2020-11-24T06:04:56Z</dcterms:created>
  <dc:creator>Admin</dc:creator>
  <cp:lastModifiedBy>Admin</cp:lastModifiedBy>
  <dcterms:modified xsi:type="dcterms:W3CDTF">2020-11-24T07:40:30Z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